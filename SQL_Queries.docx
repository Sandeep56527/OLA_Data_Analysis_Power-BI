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OLA Data Analyst Project</w:t>
      </w:r>
    </w:p>
    <w:p>
      <w:pPr>
        <w:pStyle w:val="Heading2"/>
      </w:pPr>
      <w:r>
        <w:t>#1. Retrieve all successful bookings:</w:t>
      </w:r>
    </w:p>
    <w:p>
      <w:r>
        <w:t>SQL Query:</w:t>
      </w:r>
    </w:p>
    <w:p>
      <w:pPr>
        <w:ind w:left="300"/>
      </w:pPr>
      <w:r>
        <w:t>Create View Successful_Bookings As</w:t>
        <w:br/>
        <w:t>SELECT * FROM bookings</w:t>
        <w:br/>
        <w:t>WHERE Booking_Status = 'Success';</w:t>
      </w:r>
    </w:p>
    <w:p>
      <w:r>
        <w:t>Retrieve the Answer:</w:t>
      </w:r>
    </w:p>
    <w:p>
      <w:pPr>
        <w:ind w:left="300"/>
      </w:pPr>
      <w:r>
        <w:t>Select * From Successful_Bookings;</w:t>
      </w:r>
    </w:p>
    <w:p>
      <w:pPr>
        <w:pStyle w:val="Heading2"/>
      </w:pPr>
      <w:r>
        <w:t>#2. Find the average ride distance for each vehicle type:</w:t>
      </w:r>
    </w:p>
    <w:p>
      <w:r>
        <w:t>SQL Query:</w:t>
      </w:r>
    </w:p>
    <w:p>
      <w:pPr>
        <w:ind w:left="300"/>
      </w:pPr>
      <w:r>
        <w:t>Create View ride_distance_for_each_vehicle As</w:t>
        <w:br/>
        <w:t>SELECT Vehicle_Type, AVG(Ride_Distance) as avg_distance FROM bookings</w:t>
        <w:br/>
        <w:t>GROUP BY Vehicle_Type;</w:t>
      </w:r>
    </w:p>
    <w:p>
      <w:r>
        <w:t>Retrieve the Answer:</w:t>
      </w:r>
    </w:p>
    <w:p>
      <w:pPr>
        <w:ind w:left="300"/>
      </w:pPr>
      <w:r>
        <w:t>Select * from ride_distance_for_each_vehicle;</w:t>
      </w:r>
    </w:p>
    <w:p>
      <w:pPr>
        <w:pStyle w:val="Heading2"/>
      </w:pPr>
      <w:r>
        <w:t>#3. Get the total number of cancelled rides by customers:</w:t>
      </w:r>
    </w:p>
    <w:p>
      <w:r>
        <w:t>SQL Query:</w:t>
      </w:r>
    </w:p>
    <w:p>
      <w:pPr>
        <w:ind w:left="300"/>
      </w:pPr>
      <w:r>
        <w:t>Create View cancelled_rides_by_customers As</w:t>
        <w:br/>
        <w:t>SELECT COUNT(*) FROM bookings</w:t>
        <w:br/>
        <w:t>WHERE Booking_Status = 'cancelled by Customer';</w:t>
      </w:r>
    </w:p>
    <w:p>
      <w:r>
        <w:t>Retrieve the Answer:</w:t>
      </w:r>
    </w:p>
    <w:p>
      <w:pPr>
        <w:ind w:left="300"/>
      </w:pPr>
      <w:r>
        <w:t>Select * from cancelled_rides_by_customers;</w:t>
      </w:r>
    </w:p>
    <w:p>
      <w:pPr>
        <w:pStyle w:val="Heading2"/>
      </w:pPr>
      <w:r>
        <w:t>#4. List the top 5 customers who booked the highest number of rides:</w:t>
      </w:r>
    </w:p>
    <w:p>
      <w:r>
        <w:t>SQL Query:</w:t>
      </w:r>
    </w:p>
    <w:p>
      <w:pPr>
        <w:ind w:left="300"/>
      </w:pPr>
      <w:r>
        <w:t>Create View Top_5_Customers As</w:t>
        <w:br/>
        <w:t>SELECT Customer_ID, COUNT(Booking_ID) as total_rides FROM bookings</w:t>
        <w:br/>
        <w:t>GROUP BY Customer_ID</w:t>
        <w:br/>
        <w:t>ORDER BY total_rides DESC LIMIT 5;</w:t>
      </w:r>
    </w:p>
    <w:p>
      <w:r>
        <w:t>Retrieve the Answer:</w:t>
      </w:r>
    </w:p>
    <w:p>
      <w:pPr>
        <w:ind w:left="300"/>
      </w:pPr>
      <w:r>
        <w:t>Select * from Top_5_Customers;</w:t>
      </w:r>
    </w:p>
    <w:p>
      <w:pPr>
        <w:pStyle w:val="Heading2"/>
      </w:pPr>
      <w:r>
        <w:t>#5. Get the number of rides cancelled by drivers due to personal and car-related issues:</w:t>
      </w:r>
    </w:p>
    <w:p>
      <w:r>
        <w:t>SQL Query:</w:t>
      </w:r>
    </w:p>
    <w:p>
      <w:pPr>
        <w:ind w:left="300"/>
      </w:pPr>
      <w:r>
        <w:t>Create View Rides_cancelled_by_Drivers_P_C_Issues As</w:t>
        <w:br/>
        <w:t>SELECT COUNT(*) FROM bookings</w:t>
        <w:br/>
        <w:t>WHERE cancelled_Rides_by_Driver = 'Personal &amp; Car related issue';</w:t>
      </w:r>
    </w:p>
    <w:p>
      <w:r>
        <w:t>Retrieve the Answer:</w:t>
      </w:r>
    </w:p>
    <w:p>
      <w:pPr>
        <w:ind w:left="300"/>
      </w:pPr>
      <w:r>
        <w:t>Select * from Rides_cancelled_by_Drivers_P_C_Issues;</w:t>
      </w:r>
    </w:p>
    <w:p>
      <w:pPr>
        <w:pStyle w:val="Heading2"/>
      </w:pPr>
      <w:r>
        <w:t>#6. Find the maximum and minimum driver ratings for Prime Sedan bookings:</w:t>
      </w:r>
    </w:p>
    <w:p>
      <w:r>
        <w:t>SQL Query:</w:t>
      </w:r>
    </w:p>
    <w:p>
      <w:pPr>
        <w:ind w:left="300"/>
      </w:pPr>
      <w:r>
        <w:t>Create View Max_Min_Driver_Rating As</w:t>
        <w:br/>
        <w:t>SELECT MAX(Driver_Ratings) as max_rating, MIN(Driver_Ratings) as min_rating FROM bookings WHERE Vehicle_Type = 'Prime Sedan';</w:t>
      </w:r>
    </w:p>
    <w:p>
      <w:r>
        <w:t>Retrieve the Answer:</w:t>
      </w:r>
    </w:p>
    <w:p>
      <w:pPr>
        <w:ind w:left="300"/>
      </w:pPr>
      <w:r>
        <w:t>Select * from Max_Min_Driver_Rating;</w:t>
      </w:r>
    </w:p>
    <w:p>
      <w:pPr>
        <w:pStyle w:val="Heading2"/>
      </w:pPr>
      <w:r>
        <w:t>#7. Retrieve all rides where payment was made using UPI:</w:t>
      </w:r>
    </w:p>
    <w:p>
      <w:r>
        <w:t>SQL Query:</w:t>
      </w:r>
    </w:p>
    <w:p>
      <w:pPr>
        <w:ind w:left="300"/>
      </w:pPr>
      <w:r>
        <w:t>Create View UPI_Payment As</w:t>
        <w:br/>
        <w:t>SELECT * FROM bookings</w:t>
        <w:br/>
        <w:t>WHERE Payment_Method = 'UPI';</w:t>
      </w:r>
    </w:p>
    <w:p>
      <w:r>
        <w:t>Retrieve the Answer:</w:t>
      </w:r>
    </w:p>
    <w:p>
      <w:pPr>
        <w:ind w:left="300"/>
      </w:pPr>
      <w:r>
        <w:t>Select * from UPI_Payment;</w:t>
      </w:r>
    </w:p>
    <w:p>
      <w:pPr>
        <w:pStyle w:val="Heading2"/>
      </w:pPr>
      <w:r>
        <w:t>#8. Find the average customer rating per vehicle type:</w:t>
      </w:r>
    </w:p>
    <w:p>
      <w:r>
        <w:t>SQL Query:</w:t>
      </w:r>
    </w:p>
    <w:p>
      <w:pPr>
        <w:ind w:left="300"/>
      </w:pPr>
      <w:r>
        <w:t>Create View AVG_Cust_Rating As</w:t>
        <w:br/>
        <w:t>SELECT Vehicle_Type, AVG(Customer_Rating) as avg_customer_rating FROM bookings</w:t>
        <w:br/>
        <w:t>GROUP BY Vehicle_Type;</w:t>
      </w:r>
    </w:p>
    <w:p>
      <w:r>
        <w:t>Retrieve the Answer:</w:t>
      </w:r>
    </w:p>
    <w:p>
      <w:pPr>
        <w:ind w:left="300"/>
      </w:pPr>
      <w:r>
        <w:t>Select * from AVG_Cust_Rating;</w:t>
      </w:r>
    </w:p>
    <w:p>
      <w:pPr>
        <w:pStyle w:val="Heading2"/>
      </w:pPr>
      <w:r>
        <w:t>#9. Calculate the total booking value of rides completed successfully:</w:t>
      </w:r>
    </w:p>
    <w:p>
      <w:r>
        <w:t>SQL Query:</w:t>
      </w:r>
    </w:p>
    <w:p>
      <w:pPr>
        <w:ind w:left="300"/>
      </w:pPr>
      <w:r>
        <w:t>Create View total_successful_ride_value As</w:t>
        <w:br/>
        <w:t>SELECT SUM(Booking_Value) as total_successful_ride_value FROM bookings WHERE Booking_Status = 'Success';</w:t>
      </w:r>
    </w:p>
    <w:p>
      <w:r>
        <w:t>Retrieve the Answer:</w:t>
      </w:r>
    </w:p>
    <w:p>
      <w:pPr>
        <w:ind w:left="300"/>
      </w:pPr>
      <w:r>
        <w:t>Select * from total_successful_ride_value;</w:t>
      </w:r>
    </w:p>
    <w:p>
      <w:pPr>
        <w:pStyle w:val="Heading2"/>
      </w:pPr>
      <w:r>
        <w:t>#10. List all incomplete rides along with the reason:</w:t>
      </w:r>
    </w:p>
    <w:p>
      <w:r>
        <w:t>SQL Query:</w:t>
      </w:r>
    </w:p>
    <w:p>
      <w:pPr>
        <w:ind w:left="300"/>
      </w:pPr>
      <w:r>
        <w:t>Create View Incomplete_Rides_Reason As</w:t>
        <w:br/>
        <w:t>SELECT Booking_ID, Incomplete_Rides_Reason FROM bookings WHERE Incomplete_Rides = 'Yes';</w:t>
      </w:r>
    </w:p>
    <w:p>
      <w:r>
        <w:t>Retrieve the Answer:</w:t>
      </w:r>
    </w:p>
    <w:p>
      <w:pPr>
        <w:ind w:left="300"/>
      </w:pPr>
      <w:r>
        <w:t>Select * from Incomplete_Rides_Reason;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